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D5CDB" w:rsidRDefault="00D625EE" w:rsidP="00D625EE">
      <w:pPr>
        <w:pStyle w:val="Heading1"/>
        <w:spacing w:line="360" w:lineRule="auto"/>
      </w:pPr>
      <w:r>
        <w:t>Divesh Kumar Mattigiri</w:t>
      </w:r>
    </w:p>
    <w:p w:rsidR="00CD5CDB" w:rsidRDefault="00000000" w:rsidP="00D625EE">
      <w:pPr>
        <w:spacing w:line="360" w:lineRule="auto"/>
      </w:pPr>
      <w:r>
        <w:t xml:space="preserve">📍 Location: </w:t>
      </w:r>
      <w:r w:rsidR="00D625EE">
        <w:t>Guntur</w:t>
      </w:r>
      <w:r>
        <w:t xml:space="preserve">, </w:t>
      </w:r>
      <w:r w:rsidR="00D625EE">
        <w:t>India</w:t>
      </w:r>
    </w:p>
    <w:p w:rsidR="00CD5CDB" w:rsidRDefault="00000000" w:rsidP="00D625EE">
      <w:pPr>
        <w:spacing w:line="360" w:lineRule="auto"/>
      </w:pPr>
      <w:r>
        <w:t xml:space="preserve">📧 Email: </w:t>
      </w:r>
      <w:r w:rsidR="00D625EE">
        <w:t>diveshkmattigiri</w:t>
      </w:r>
      <w:r>
        <w:t>@</w:t>
      </w:r>
      <w:r w:rsidR="00D625EE">
        <w:t>gmail</w:t>
      </w:r>
      <w:r>
        <w:t xml:space="preserve">.com | 📞 Phone: </w:t>
      </w:r>
      <w:r w:rsidR="00D625EE">
        <w:t>8978309554</w:t>
      </w:r>
    </w:p>
    <w:p w:rsidR="00CD5CDB" w:rsidRDefault="00000000" w:rsidP="00D625EE">
      <w:pPr>
        <w:spacing w:line="360" w:lineRule="auto"/>
      </w:pPr>
      <w:r>
        <w:t>🔗 LinkedIn: linkedin.com/in/</w:t>
      </w:r>
      <w:proofErr w:type="spellStart"/>
      <w:r w:rsidR="00D625EE">
        <w:t>diveshmattigiri</w:t>
      </w:r>
      <w:proofErr w:type="spellEnd"/>
    </w:p>
    <w:p w:rsidR="00CD5CDB" w:rsidRDefault="00CD5CDB" w:rsidP="00D625EE">
      <w:pPr>
        <w:spacing w:line="360" w:lineRule="auto"/>
      </w:pPr>
    </w:p>
    <w:p w:rsidR="00CD5CDB" w:rsidRDefault="00000000" w:rsidP="00D625EE">
      <w:pPr>
        <w:pStyle w:val="Heading2"/>
        <w:spacing w:line="360" w:lineRule="auto"/>
      </w:pPr>
      <w:r>
        <w:rPr>
          <w:rFonts w:ascii="Segoe UI Emoji" w:hAnsi="Segoe UI Emoji" w:cs="Segoe UI Emoji"/>
        </w:rPr>
        <w:t>🎯</w:t>
      </w:r>
      <w:r>
        <w:t xml:space="preserve"> Summary</w:t>
      </w:r>
    </w:p>
    <w:p w:rsidR="00CD5CDB" w:rsidRDefault="00000000" w:rsidP="00D625EE">
      <w:pPr>
        <w:spacing w:line="360" w:lineRule="auto"/>
      </w:pPr>
      <w:r>
        <w:t>Detail-oriented Data Analyst with 3+ years of experience in data analysis, visualization, and business intelligence. Proficient in SQL, Python, Pandas, NumPy, and Power BI to drive insights and strategic decisions. Passionate about turning raw data into actionable insights.</w:t>
      </w:r>
    </w:p>
    <w:p w:rsidR="00CD5CDB" w:rsidRDefault="00000000" w:rsidP="00D625EE">
      <w:pPr>
        <w:pStyle w:val="Heading2"/>
        <w:spacing w:line="360" w:lineRule="auto"/>
      </w:pPr>
      <w:r>
        <w:t>💼 Professional Experience</w:t>
      </w:r>
    </w:p>
    <w:p w:rsidR="00CD5CDB" w:rsidRDefault="00000000" w:rsidP="00D625EE">
      <w:pPr>
        <w:spacing w:line="360" w:lineRule="auto"/>
      </w:pPr>
      <w:r>
        <w:rPr>
          <w:b/>
        </w:rPr>
        <w:t>📌 Data Analyst | XYZ Corp., New York, USA | Jan 2021 – Present</w:t>
      </w:r>
      <w:r>
        <w:rPr>
          <w:b/>
        </w:rPr>
        <w:br/>
      </w:r>
      <w:r>
        <w:t>- Analyzed large datasets to extract meaningful insights using Python, SQL, Pandas, and NumPy.</w:t>
      </w:r>
    </w:p>
    <w:p w:rsidR="00CD5CDB" w:rsidRDefault="00000000" w:rsidP="00D625EE">
      <w:pPr>
        <w:spacing w:line="360" w:lineRule="auto"/>
      </w:pPr>
      <w:r>
        <w:t>- Designed Power BI dashboards to visualize business performance and key trends.</w:t>
      </w:r>
    </w:p>
    <w:p w:rsidR="00CD5CDB" w:rsidRDefault="00000000" w:rsidP="00D625EE">
      <w:pPr>
        <w:spacing w:line="360" w:lineRule="auto"/>
      </w:pPr>
      <w:r>
        <w:t>- Conducted data cleaning, transformation, and feature engineering for predictive analytics.</w:t>
      </w:r>
    </w:p>
    <w:p w:rsidR="00CD5CDB" w:rsidRDefault="00000000" w:rsidP="00D625EE">
      <w:pPr>
        <w:spacing w:line="360" w:lineRule="auto"/>
      </w:pPr>
      <w:r>
        <w:t>- Collaborated with cross-functional teams to improve data-driven decision-making.</w:t>
      </w:r>
    </w:p>
    <w:p w:rsidR="00CD5CDB" w:rsidRDefault="00000000" w:rsidP="00D625EE">
      <w:pPr>
        <w:pStyle w:val="Heading2"/>
        <w:spacing w:line="360" w:lineRule="auto"/>
      </w:pPr>
      <w:r>
        <w:t>🎓 Education</w:t>
      </w:r>
    </w:p>
    <w:p w:rsidR="00CD5CDB" w:rsidRDefault="00000000" w:rsidP="00D625EE">
      <w:pPr>
        <w:spacing w:line="360" w:lineRule="auto"/>
      </w:pPr>
      <w:r>
        <w:rPr>
          <w:b/>
        </w:rPr>
        <w:t>🎓 Bachelor of Science (B.Sc.) in Computer Science</w:t>
      </w:r>
      <w:r>
        <w:rPr>
          <w:b/>
        </w:rPr>
        <w:br/>
      </w:r>
      <w:r>
        <w:t>📍 ABC University, USA | Graduated: 2020</w:t>
      </w:r>
    </w:p>
    <w:p w:rsidR="00CD5CDB" w:rsidRDefault="00000000" w:rsidP="00D625EE">
      <w:pPr>
        <w:pStyle w:val="Heading2"/>
        <w:spacing w:line="360" w:lineRule="auto"/>
      </w:pPr>
      <w:r>
        <w:t>🛠️ Technical Skills</w:t>
      </w:r>
    </w:p>
    <w:p w:rsidR="00CD5CDB" w:rsidRDefault="00000000" w:rsidP="00D625EE">
      <w:pPr>
        <w:spacing w:line="360" w:lineRule="auto"/>
      </w:pPr>
      <w:r>
        <w:t>✅ Programming &amp; Database: Python, SQL, Pandas, NumPy, Excel</w:t>
      </w:r>
    </w:p>
    <w:p w:rsidR="00CD5CDB" w:rsidRDefault="00000000" w:rsidP="00D625EE">
      <w:pPr>
        <w:spacing w:line="360" w:lineRule="auto"/>
      </w:pPr>
      <w:r>
        <w:t>✅ Data Visualization &amp; BI: Power BI, Tableau, Matplotlib, Seaborn</w:t>
      </w:r>
    </w:p>
    <w:p w:rsidR="00CD5CDB" w:rsidRDefault="00000000" w:rsidP="00D625EE">
      <w:pPr>
        <w:spacing w:line="360" w:lineRule="auto"/>
      </w:pPr>
      <w:r>
        <w:t>✅ Data Processing &amp; ETL: Data Wrangling, Feature Engineering, Data Cleaning</w:t>
      </w:r>
    </w:p>
    <w:p w:rsidR="00CD5CDB" w:rsidRDefault="00000000" w:rsidP="00D625EE">
      <w:pPr>
        <w:spacing w:line="360" w:lineRule="auto"/>
      </w:pPr>
      <w:r>
        <w:lastRenderedPageBreak/>
        <w:t>✅ Statistical Analysis: Hypothesis Testing, Regression Analysis, Forecasting</w:t>
      </w:r>
    </w:p>
    <w:p w:rsidR="00D625EE" w:rsidRDefault="00D625EE" w:rsidP="00D625EE">
      <w:pPr>
        <w:pStyle w:val="Heading2"/>
        <w:spacing w:line="360" w:lineRule="auto"/>
      </w:pPr>
    </w:p>
    <w:p w:rsidR="00CD5CDB" w:rsidRDefault="00000000" w:rsidP="00D625EE">
      <w:pPr>
        <w:pStyle w:val="Heading2"/>
        <w:spacing w:line="360" w:lineRule="auto"/>
      </w:pPr>
      <w:r>
        <w:t>🏆 Certifications</w:t>
      </w:r>
    </w:p>
    <w:p w:rsidR="00CD5CDB" w:rsidRDefault="00000000" w:rsidP="00D625EE">
      <w:pPr>
        <w:spacing w:line="360" w:lineRule="auto"/>
      </w:pPr>
      <w:r>
        <w:rPr>
          <w:rFonts w:ascii="Segoe UI Emoji" w:hAnsi="Segoe UI Emoji" w:cs="Segoe UI Emoji"/>
        </w:rPr>
        <w:t>📜</w:t>
      </w:r>
      <w:r>
        <w:t xml:space="preserve"> Google Data Analytics Professional Certificate | Coursera</w:t>
      </w:r>
      <w:r>
        <w:br/>
      </w:r>
    </w:p>
    <w:p w:rsidR="00CD5CDB" w:rsidRDefault="00000000" w:rsidP="00D625EE">
      <w:pPr>
        <w:pStyle w:val="Heading2"/>
        <w:spacing w:line="360" w:lineRule="auto"/>
      </w:pPr>
      <w:r>
        <w:rPr>
          <w:rFonts w:ascii="Segoe UI Emoji" w:hAnsi="Segoe UI Emoji" w:cs="Segoe UI Emoji"/>
        </w:rPr>
        <w:t>📌</w:t>
      </w:r>
      <w:r>
        <w:t xml:space="preserve"> Projects &amp; Achievements</w:t>
      </w:r>
    </w:p>
    <w:p w:rsidR="00CD5CDB" w:rsidRDefault="00000000" w:rsidP="00D625EE">
      <w:pPr>
        <w:spacing w:line="360" w:lineRule="auto"/>
      </w:pPr>
      <w:r>
        <w:rPr>
          <w:rFonts w:ascii="Segoe UI Emoji" w:hAnsi="Segoe UI Emoji" w:cs="Segoe UI Emoji"/>
        </w:rPr>
        <w:t>🔹</w:t>
      </w:r>
      <w:r>
        <w:t xml:space="preserve"> Developed a predictive analytics model to forecast customer churn, improving retention by 20%.</w:t>
      </w:r>
    </w:p>
    <w:p w:rsidR="00CD5CDB" w:rsidRDefault="00000000" w:rsidP="00D625EE">
      <w:pPr>
        <w:spacing w:line="360" w:lineRule="auto"/>
      </w:pPr>
      <w:r>
        <w:t>🔹 Automated weekly business reports using Python, reducing manual efforts by 40%.</w:t>
      </w:r>
    </w:p>
    <w:p w:rsidR="00CD5CDB" w:rsidRDefault="00000000" w:rsidP="00D625EE">
      <w:pPr>
        <w:spacing w:line="360" w:lineRule="auto"/>
      </w:pPr>
      <w:r>
        <w:t>🔹 Created interactive dashboards in Power BI for financial data analysis.</w:t>
      </w:r>
    </w:p>
    <w:p w:rsidR="00CD5CDB" w:rsidRDefault="00CD5CDB" w:rsidP="00D625EE">
      <w:pPr>
        <w:spacing w:line="360" w:lineRule="auto"/>
      </w:pPr>
    </w:p>
    <w:p w:rsidR="00CD5CDB" w:rsidRDefault="00000000" w:rsidP="00D625EE">
      <w:pPr>
        <w:pStyle w:val="Heading2"/>
        <w:spacing w:line="360" w:lineRule="auto"/>
      </w:pPr>
      <w:r>
        <w:rPr>
          <w:rFonts w:ascii="Segoe UI Emoji" w:hAnsi="Segoe UI Emoji" w:cs="Segoe UI Emoji"/>
        </w:rPr>
        <w:t>📩</w:t>
      </w:r>
      <w:r>
        <w:t xml:space="preserve"> Contact</w:t>
      </w:r>
    </w:p>
    <w:p w:rsidR="00CD5CDB" w:rsidRDefault="00000000" w:rsidP="00D625EE">
      <w:pPr>
        <w:spacing w:line="360" w:lineRule="auto"/>
      </w:pPr>
      <w:r>
        <w:rPr>
          <w:rFonts w:ascii="Segoe UI Emoji" w:hAnsi="Segoe UI Emoji" w:cs="Segoe UI Emoji"/>
        </w:rPr>
        <w:t>📧</w:t>
      </w:r>
      <w:r>
        <w:t xml:space="preserve"> Email: johndoe@example.com</w:t>
      </w:r>
    </w:p>
    <w:p w:rsidR="00CD5CDB" w:rsidRDefault="00000000" w:rsidP="00D625EE">
      <w:pPr>
        <w:spacing w:line="360" w:lineRule="auto"/>
      </w:pPr>
      <w:r>
        <w:t>📍 Location: New York, USA</w:t>
      </w:r>
    </w:p>
    <w:p w:rsidR="00CD5CDB" w:rsidRDefault="00000000" w:rsidP="00D625EE">
      <w:pPr>
        <w:spacing w:line="360" w:lineRule="auto"/>
      </w:pPr>
      <w:r>
        <w:t>🔗 LinkedIn: linkedin.com/in/johndoe</w:t>
      </w:r>
    </w:p>
    <w:sectPr w:rsidR="00CD5C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2997429">
    <w:abstractNumId w:val="8"/>
  </w:num>
  <w:num w:numId="2" w16cid:durableId="445662575">
    <w:abstractNumId w:val="6"/>
  </w:num>
  <w:num w:numId="3" w16cid:durableId="1962956697">
    <w:abstractNumId w:val="5"/>
  </w:num>
  <w:num w:numId="4" w16cid:durableId="1805656753">
    <w:abstractNumId w:val="4"/>
  </w:num>
  <w:num w:numId="5" w16cid:durableId="906842094">
    <w:abstractNumId w:val="7"/>
  </w:num>
  <w:num w:numId="6" w16cid:durableId="2102096251">
    <w:abstractNumId w:val="3"/>
  </w:num>
  <w:num w:numId="7" w16cid:durableId="667095813">
    <w:abstractNumId w:val="2"/>
  </w:num>
  <w:num w:numId="8" w16cid:durableId="1478835641">
    <w:abstractNumId w:val="1"/>
  </w:num>
  <w:num w:numId="9" w16cid:durableId="1818064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3DDE"/>
    <w:rsid w:val="00B47730"/>
    <w:rsid w:val="00CB0664"/>
    <w:rsid w:val="00CD5CDB"/>
    <w:rsid w:val="00D625E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A04B59"/>
  <w14:defaultImageDpi w14:val="300"/>
  <w15:docId w15:val="{35E8A547-7F30-40A1-BA0C-4D3D0B08F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 dk</cp:lastModifiedBy>
  <cp:revision>2</cp:revision>
  <dcterms:created xsi:type="dcterms:W3CDTF">2013-12-23T23:15:00Z</dcterms:created>
  <dcterms:modified xsi:type="dcterms:W3CDTF">2025-03-05T13:11:00Z</dcterms:modified>
  <cp:category/>
</cp:coreProperties>
</file>